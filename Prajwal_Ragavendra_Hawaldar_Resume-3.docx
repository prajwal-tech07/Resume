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PRAJWAL RAGAVENDRA HAWALDAR</w:t>
      </w:r>
    </w:p>
    <w:p>
      <w:r>
        <w:rPr>
          <w:b w:val="0"/>
          <w:sz w:val="22"/>
        </w:rPr>
        <w:t>Near Rukmini Knowledge Park, Kattigenahalli, Yelahanka, Bangalore - 560064</w:t>
      </w:r>
    </w:p>
    <w:p>
      <w:r>
        <w:rPr>
          <w:b w:val="0"/>
          <w:sz w:val="22"/>
        </w:rPr>
        <w:t>Phone: 6363070901 | Email: prajwalhawaldar2@gmail.com</w:t>
      </w:r>
    </w:p>
    <w:p>
      <w:r>
        <w:rPr>
          <w:b w:val="0"/>
          <w:sz w:val="22"/>
        </w:rPr>
        <w:t>GitHub: github.com/prajwal-tech07/prajwal-tech07</w:t>
      </w:r>
    </w:p>
    <w:p>
      <w:r>
        <w:rPr>
          <w:b w:val="0"/>
          <w:sz w:val="22"/>
        </w:rPr>
        <w:t>LinkedIn: linkedin.com/in/prajwal-hawaldar-190197279</w:t>
      </w:r>
    </w:p>
    <w:p>
      <w:pPr>
        <w:pStyle w:val="Heading1"/>
      </w:pPr>
      <w:r>
        <w:t>CAREER OBJECTIVE</w:t>
      </w:r>
    </w:p>
    <w:p>
      <w:r>
        <w:rPr>
          <w:b w:val="0"/>
          <w:sz w:val="22"/>
        </w:rPr>
        <w:t>Passionate aspiring data scientist with a keen interest in generative AI, actively exploring cutting-edge LLMs and AI advancements with a professional and innovative approach to drive impactful solutions.</w:t>
      </w:r>
    </w:p>
    <w:p>
      <w:pPr>
        <w:pStyle w:val="Heading1"/>
      </w:pPr>
      <w:r>
        <w:t>EDUCATION</w:t>
      </w:r>
    </w:p>
    <w:p>
      <w:r>
        <w:rPr>
          <w:b/>
          <w:sz w:val="22"/>
        </w:rPr>
        <w:t>Reva University, Bangalore</w:t>
      </w:r>
    </w:p>
    <w:p>
      <w:r>
        <w:rPr>
          <w:b w:val="0"/>
          <w:sz w:val="22"/>
        </w:rPr>
        <w:t>Bachelor of Technology in Computer Science</w:t>
      </w:r>
    </w:p>
    <w:p>
      <w:r>
        <w:rPr>
          <w:b w:val="0"/>
          <w:sz w:val="22"/>
        </w:rPr>
        <w:t>CGPA: 9.33 (First Year)</w:t>
      </w:r>
    </w:p>
    <w:p>
      <w:r>
        <w:rPr>
          <w:b w:val="0"/>
          <w:sz w:val="22"/>
        </w:rPr>
        <w:t>Currently in 4th Semester</w:t>
      </w:r>
    </w:p>
    <w:p>
      <w:r>
        <w:rPr>
          <w:b/>
          <w:sz w:val="22"/>
        </w:rPr>
        <w:t>KLE MP PU College, Raibag</w:t>
      </w:r>
    </w:p>
    <w:p>
      <w:r>
        <w:rPr>
          <w:b w:val="0"/>
          <w:sz w:val="22"/>
        </w:rPr>
        <w:t>Pre-University Course (PUC) – Science</w:t>
      </w:r>
    </w:p>
    <w:p>
      <w:r>
        <w:rPr>
          <w:b w:val="0"/>
          <w:sz w:val="22"/>
        </w:rPr>
        <w:t>Percentage: 94.66%</w:t>
      </w:r>
    </w:p>
    <w:p>
      <w:r>
        <w:rPr>
          <w:b w:val="0"/>
          <w:sz w:val="22"/>
        </w:rPr>
        <w:t>KCET Rank: 11,000</w:t>
      </w:r>
    </w:p>
    <w:p>
      <w:r>
        <w:rPr>
          <w:b/>
          <w:sz w:val="22"/>
        </w:rPr>
        <w:t>Shri Mahaveer Residential English Medium School, Raibag</w:t>
      </w:r>
    </w:p>
    <w:p>
      <w:r>
        <w:rPr>
          <w:b w:val="0"/>
          <w:sz w:val="22"/>
        </w:rPr>
        <w:t>CBSE 10th Grade</w:t>
      </w:r>
    </w:p>
    <w:p>
      <w:r>
        <w:rPr>
          <w:b w:val="0"/>
          <w:sz w:val="22"/>
        </w:rPr>
        <w:t>Percentage: 92.6%</w:t>
      </w:r>
    </w:p>
    <w:p>
      <w:pPr>
        <w:pStyle w:val="Heading1"/>
      </w:pPr>
      <w:r>
        <w:t>TECHNICAL SKILLS</w:t>
      </w:r>
    </w:p>
    <w:p>
      <w:r>
        <w:rPr>
          <w:b w:val="0"/>
          <w:sz w:val="22"/>
        </w:rPr>
        <w:t>Languages &amp; Tools: Python, NumPy, Pandas, Power BI</w:t>
      </w:r>
    </w:p>
    <w:p>
      <w:r>
        <w:rPr>
          <w:b w:val="0"/>
          <w:sz w:val="22"/>
        </w:rPr>
        <w:t>AI/ML Skills: Machine Learning, Deep Learning, NLP</w:t>
      </w:r>
    </w:p>
    <w:p>
      <w:r>
        <w:rPr>
          <w:b w:val="0"/>
          <w:sz w:val="22"/>
        </w:rPr>
        <w:t>GenAI Frameworks: LangChain, Hugging Face</w:t>
      </w:r>
    </w:p>
    <w:p>
      <w:r>
        <w:rPr>
          <w:b w:val="0"/>
          <w:sz w:val="22"/>
        </w:rPr>
        <w:t>Domain Interests: Generative AI, LLMs, Open Source AI</w:t>
      </w:r>
    </w:p>
    <w:p>
      <w:pPr>
        <w:pStyle w:val="Heading1"/>
      </w:pPr>
      <w:r>
        <w:t>PROJECTS</w:t>
      </w:r>
    </w:p>
    <w:p>
      <w:r>
        <w:rPr>
          <w:b/>
          <w:sz w:val="22"/>
        </w:rPr>
        <w:t>LegalConnect – AI-Powered Legal Assistant</w:t>
      </w:r>
    </w:p>
    <w:p>
      <w:r>
        <w:rPr>
          <w:b w:val="0"/>
          <w:sz w:val="22"/>
        </w:rPr>
        <w:t>A legal tech solution using Generative AI to analyze legal documents and assist users in understanding case-related information efficiently.</w:t>
      </w:r>
    </w:p>
    <w:p>
      <w:r>
        <w:rPr>
          <w:b/>
          <w:sz w:val="22"/>
        </w:rPr>
        <w:t>JoyNest – AI-Driven Real Estate Platform</w:t>
      </w:r>
    </w:p>
    <w:p>
      <w:r>
        <w:rPr>
          <w:b w:val="0"/>
          <w:sz w:val="22"/>
        </w:rPr>
        <w:t>Smart housing assistant integrating AI to match users with properties based on lifestyle preferences and sentiment-driven search capabilities.</w:t>
      </w:r>
    </w:p>
    <w:p>
      <w:pPr>
        <w:pStyle w:val="Heading1"/>
      </w:pPr>
      <w:r>
        <w:t>ACHIEVEMENTS &amp; PARTICIPATION</w:t>
      </w:r>
    </w:p>
    <w:p>
      <w:r>
        <w:rPr>
          <w:b w:val="0"/>
          <w:sz w:val="22"/>
        </w:rPr>
        <w:t>Participated in Smart India Internal Hackathon</w:t>
      </w:r>
    </w:p>
    <w:p>
      <w:r>
        <w:rPr>
          <w:b w:val="0"/>
          <w:sz w:val="22"/>
        </w:rPr>
        <w:t>Contributed to NASA Space Apps Hackathon</w:t>
      </w:r>
    </w:p>
    <w:p>
      <w:r>
        <w:rPr>
          <w:b w:val="0"/>
          <w:sz w:val="22"/>
        </w:rPr>
        <w:t>Applied for Google Summer of Code (GSoC) 2025 – Awaiting results</w:t>
      </w:r>
    </w:p>
    <w:p>
      <w:r>
        <w:rPr>
          <w:b w:val="0"/>
          <w:sz w:val="22"/>
        </w:rPr>
        <w:t>Initiated open source contributions focused on Generative AI and NLP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